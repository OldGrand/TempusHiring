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81177" w14:textId="77777777" w:rsidR="0060128D" w:rsidRDefault="00237CC1">
      <w:pPr>
        <w:jc w:val="center"/>
        <w:rPr>
          <w:b/>
          <w:bCs/>
        </w:rPr>
      </w:pPr>
      <w:r>
        <w:rPr>
          <w:b/>
          <w:bCs/>
        </w:rPr>
        <w:t>МИНИСТЕРСТВО ОБРАЗОВАНИЯ РЕСПУБЛИКИ БЕЛАРУСЬ</w:t>
      </w:r>
    </w:p>
    <w:p w14:paraId="4642C451" w14:textId="706D328E" w:rsidR="0060128D" w:rsidRDefault="00237CC1">
      <w:pPr>
        <w:jc w:val="center"/>
        <w:rPr>
          <w:sz w:val="16"/>
          <w:szCs w:val="16"/>
        </w:rPr>
      </w:pPr>
      <w:r>
        <w:t>__________</w:t>
      </w:r>
      <w:r w:rsidRPr="00237CC1">
        <w:rPr>
          <w:spacing w:val="30"/>
          <w:u w:val="single"/>
        </w:rPr>
        <w:t>Минский колледж предпринимательства</w:t>
      </w:r>
      <w:r>
        <w:t>_________</w:t>
      </w:r>
      <w:r>
        <w:br/>
      </w:r>
      <w:r>
        <w:rPr>
          <w:sz w:val="16"/>
          <w:szCs w:val="16"/>
        </w:rPr>
        <w:t>(название учреждения образования)</w:t>
      </w: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11"/>
      </w:tblGrid>
      <w:tr w:rsidR="0060128D" w14:paraId="16C047AD" w14:textId="77777777" w:rsidTr="00237CC1">
        <w:tc>
          <w:tcPr>
            <w:tcW w:w="4395" w:type="dxa"/>
          </w:tcPr>
          <w:p w14:paraId="0A723936" w14:textId="77777777" w:rsidR="0060128D" w:rsidRDefault="0060128D" w:rsidP="00237CC1">
            <w:pPr>
              <w:ind w:right="-388"/>
              <w:jc w:val="center"/>
              <w:rPr>
                <w:sz w:val="16"/>
                <w:szCs w:val="16"/>
              </w:rPr>
            </w:pPr>
          </w:p>
        </w:tc>
        <w:tc>
          <w:tcPr>
            <w:tcW w:w="5055" w:type="dxa"/>
          </w:tcPr>
          <w:p w14:paraId="13814842" w14:textId="0BF2B4FA" w:rsidR="001C507A" w:rsidRDefault="00237CC1" w:rsidP="001C507A">
            <w:pPr>
              <w:spacing w:after="0" w:line="240" w:lineRule="auto"/>
              <w:ind w:left="1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Отделение </w:t>
            </w:r>
            <w:r w:rsidRPr="00237CC1">
              <w:rPr>
                <w:sz w:val="24"/>
                <w:szCs w:val="24"/>
                <w:u w:val="single"/>
              </w:rPr>
              <w:t>«Программное обеспечение информационных</w:t>
            </w:r>
            <w:r w:rsidR="001C507A">
              <w:rPr>
                <w:sz w:val="24"/>
                <w:szCs w:val="24"/>
                <w:u w:val="single"/>
              </w:rPr>
              <w:t xml:space="preserve"> </w:t>
            </w:r>
            <w:r w:rsidR="002D1C6C" w:rsidRPr="00237CC1">
              <w:rPr>
                <w:sz w:val="24"/>
                <w:szCs w:val="24"/>
                <w:u w:val="single"/>
              </w:rPr>
              <w:t>технологий</w:t>
            </w:r>
            <w:r w:rsidR="002D1C6C" w:rsidRPr="002D1C6C">
              <w:rPr>
                <w:sz w:val="24"/>
                <w:szCs w:val="24"/>
                <w:u w:val="single"/>
              </w:rPr>
              <w:t xml:space="preserve">» </w:t>
            </w:r>
            <w:r w:rsidR="002D1C6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______</w:t>
            </w:r>
            <w:r w:rsidR="001C507A">
              <w:rPr>
                <w:sz w:val="24"/>
                <w:szCs w:val="24"/>
              </w:rPr>
              <w:t>____</w:t>
            </w:r>
            <w:r>
              <w:rPr>
                <w:sz w:val="24"/>
                <w:szCs w:val="24"/>
              </w:rPr>
              <w:t>_</w:t>
            </w:r>
          </w:p>
          <w:p w14:paraId="474B0575" w14:textId="379A1801" w:rsidR="001C507A" w:rsidRDefault="00237CC1" w:rsidP="001C507A">
            <w:pPr>
              <w:spacing w:after="0" w:line="240" w:lineRule="auto"/>
              <w:ind w:left="1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  <w:r w:rsidR="001C50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(направление</w:t>
            </w:r>
            <w:r w:rsidR="001C507A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специальности)</w:t>
            </w:r>
          </w:p>
          <w:p w14:paraId="5B0981AA" w14:textId="3C78FD01" w:rsidR="0060128D" w:rsidRDefault="00237CC1" w:rsidP="001C507A">
            <w:pPr>
              <w:spacing w:after="0" w:line="240" w:lineRule="auto"/>
              <w:ind w:left="176"/>
              <w:jc w:val="left"/>
              <w:rPr>
                <w:sz w:val="24"/>
                <w:szCs w:val="24"/>
              </w:rPr>
            </w:pPr>
            <w:r w:rsidRPr="00237CC1">
              <w:rPr>
                <w:sz w:val="24"/>
                <w:szCs w:val="24"/>
                <w:u w:val="single"/>
              </w:rPr>
              <w:t xml:space="preserve">2-40 01 01 33 </w:t>
            </w:r>
            <w:r w:rsidR="001C507A" w:rsidRPr="001C507A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гр._</w:t>
            </w:r>
            <w:r w:rsidR="003B3C28" w:rsidRPr="003B3C28">
              <w:rPr>
                <w:sz w:val="24"/>
                <w:szCs w:val="24"/>
                <w:u w:val="single"/>
              </w:rPr>
              <w:t>П-1822</w:t>
            </w:r>
            <w:r w:rsidR="001C507A" w:rsidRPr="001C507A">
              <w:rPr>
                <w:sz w:val="24"/>
                <w:szCs w:val="24"/>
              </w:rPr>
              <w:t>__</w:t>
            </w:r>
            <w:r w:rsidR="001C507A">
              <w:rPr>
                <w:sz w:val="24"/>
                <w:szCs w:val="24"/>
              </w:rPr>
              <w:t>____</w:t>
            </w:r>
            <w:r w:rsidR="001C507A" w:rsidRPr="001C507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br/>
              <w:t>УТВЕРЖДАЮ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Зам. директора</w:t>
            </w:r>
            <w:r>
              <w:rPr>
                <w:b/>
                <w:bCs/>
                <w:sz w:val="24"/>
                <w:szCs w:val="24"/>
              </w:rPr>
              <w:br/>
              <w:t>по учебной работе</w:t>
            </w:r>
            <w:r>
              <w:rPr>
                <w:b/>
                <w:bCs/>
                <w:sz w:val="24"/>
                <w:szCs w:val="24"/>
              </w:rPr>
              <w:br/>
            </w:r>
            <w:r w:rsidR="003B3C28" w:rsidRPr="003B3C28">
              <w:rPr>
                <w:sz w:val="24"/>
                <w:szCs w:val="24"/>
                <w:u w:val="single"/>
              </w:rPr>
              <w:t>Т.А. Андреева</w:t>
            </w:r>
            <w:r>
              <w:rPr>
                <w:sz w:val="24"/>
                <w:szCs w:val="24"/>
              </w:rPr>
              <w:t>_____________</w:t>
            </w:r>
            <w:r w:rsidR="001C507A"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_______</w:t>
            </w:r>
            <w:r w:rsidR="001C507A"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br/>
              <w:t>«____»____________________</w:t>
            </w:r>
            <w:r w:rsidR="001C507A"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____20___г.</w:t>
            </w:r>
            <w:r>
              <w:rPr>
                <w:sz w:val="24"/>
                <w:szCs w:val="24"/>
              </w:rPr>
              <w:br/>
              <w:t>__________________________</w:t>
            </w:r>
            <w:r w:rsidR="001C507A"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br/>
            </w:r>
            <w:r w:rsidR="003B3C28"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698A876B" w14:textId="77777777" w:rsidR="0060128D" w:rsidRDefault="00237CC1" w:rsidP="00CF3B71">
      <w:pPr>
        <w:spacing w:before="240" w:line="240" w:lineRule="auto"/>
        <w:ind w:firstLineChars="100" w:firstLine="32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</w:rPr>
        <w:br/>
        <w:t>на дипломный проект (работу)</w:t>
      </w:r>
    </w:p>
    <w:p w14:paraId="027A1055" w14:textId="7B7F22CB" w:rsidR="0060128D" w:rsidRDefault="00286FAB">
      <w:pPr>
        <w:spacing w:line="240" w:lineRule="auto"/>
        <w:ind w:firstLineChars="100" w:firstLine="240"/>
        <w:jc w:val="center"/>
        <w:rPr>
          <w:sz w:val="15"/>
          <w:szCs w:val="15"/>
        </w:rPr>
      </w:pPr>
      <w:r>
        <w:rPr>
          <w:sz w:val="24"/>
          <w:szCs w:val="24"/>
        </w:rPr>
        <w:t xml:space="preserve">Учащемуся </w:t>
      </w:r>
      <w:proofErr w:type="spellStart"/>
      <w:r w:rsidR="004C3914">
        <w:rPr>
          <w:sz w:val="24"/>
          <w:szCs w:val="24"/>
          <w:u w:val="single"/>
        </w:rPr>
        <w:t>Сипову</w:t>
      </w:r>
      <w:proofErr w:type="spellEnd"/>
      <w:r w:rsidR="004C3914">
        <w:rPr>
          <w:sz w:val="24"/>
          <w:szCs w:val="24"/>
          <w:u w:val="single"/>
        </w:rPr>
        <w:t xml:space="preserve"> Сергею Вадимовичу</w:t>
      </w:r>
      <w:r w:rsidR="00237CC1">
        <w:rPr>
          <w:sz w:val="24"/>
          <w:szCs w:val="24"/>
        </w:rPr>
        <w:t>__</w:t>
      </w:r>
      <w:r w:rsidR="004C3914">
        <w:rPr>
          <w:sz w:val="24"/>
          <w:szCs w:val="24"/>
        </w:rPr>
        <w:t>____</w:t>
      </w:r>
      <w:r w:rsidR="00237CC1">
        <w:rPr>
          <w:sz w:val="24"/>
          <w:szCs w:val="24"/>
        </w:rPr>
        <w:t>_</w:t>
      </w:r>
      <w:r w:rsidR="004C3914">
        <w:rPr>
          <w:sz w:val="24"/>
          <w:szCs w:val="24"/>
        </w:rPr>
        <w:t>_</w:t>
      </w:r>
      <w:r w:rsidR="00237CC1">
        <w:rPr>
          <w:sz w:val="24"/>
          <w:szCs w:val="24"/>
        </w:rPr>
        <w:t>___________________________________</w:t>
      </w:r>
      <w:r w:rsidR="00237CC1">
        <w:rPr>
          <w:sz w:val="24"/>
          <w:szCs w:val="24"/>
        </w:rPr>
        <w:br/>
      </w:r>
      <w:r w:rsidR="00237CC1">
        <w:rPr>
          <w:sz w:val="15"/>
          <w:szCs w:val="15"/>
        </w:rPr>
        <w:t>(фамилия, имя, отчество)</w:t>
      </w:r>
    </w:p>
    <w:p w14:paraId="1FD1350B" w14:textId="644E82B9" w:rsidR="0060128D" w:rsidRDefault="00237CC1">
      <w:pPr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Тема проекта (работа) _</w:t>
      </w:r>
      <w:r w:rsidR="00CB48DE">
        <w:rPr>
          <w:sz w:val="24"/>
          <w:szCs w:val="24"/>
          <w:u w:val="single"/>
        </w:rPr>
        <w:t>И</w:t>
      </w:r>
      <w:r w:rsidR="004C3914">
        <w:rPr>
          <w:sz w:val="24"/>
          <w:szCs w:val="24"/>
          <w:u w:val="single"/>
        </w:rPr>
        <w:t xml:space="preserve">нтернет-магазин </w:t>
      </w:r>
      <w:r w:rsidR="00B26104" w:rsidRPr="00B26104">
        <w:rPr>
          <w:sz w:val="24"/>
          <w:szCs w:val="24"/>
          <w:u w:val="single"/>
        </w:rPr>
        <w:t>«</w:t>
      </w:r>
      <w:proofErr w:type="spellStart"/>
      <w:r w:rsidR="004C3914">
        <w:rPr>
          <w:sz w:val="24"/>
          <w:szCs w:val="24"/>
          <w:u w:val="single"/>
          <w:lang w:val="en-US"/>
        </w:rPr>
        <w:t>TempusHiring</w:t>
      </w:r>
      <w:proofErr w:type="spellEnd"/>
      <w:r w:rsidR="00B26104" w:rsidRPr="00B26104">
        <w:rPr>
          <w:sz w:val="24"/>
          <w:szCs w:val="24"/>
          <w:u w:val="single"/>
        </w:rPr>
        <w:t>»_</w:t>
      </w:r>
      <w:r w:rsidRPr="00B26104">
        <w:rPr>
          <w:sz w:val="24"/>
          <w:szCs w:val="24"/>
          <w:u w:val="single"/>
        </w:rPr>
        <w:t>_____</w:t>
      </w:r>
      <w:r w:rsidR="004C3914" w:rsidRPr="004C3914">
        <w:rPr>
          <w:sz w:val="24"/>
          <w:szCs w:val="24"/>
          <w:u w:val="single"/>
        </w:rPr>
        <w:t xml:space="preserve"> </w:t>
      </w:r>
      <w:r w:rsidR="004C3914" w:rsidRPr="00B26104">
        <w:rPr>
          <w:sz w:val="24"/>
          <w:szCs w:val="24"/>
          <w:u w:val="single"/>
        </w:rPr>
        <w:t>___________</w:t>
      </w:r>
      <w:r w:rsidRPr="00B26104">
        <w:rPr>
          <w:sz w:val="24"/>
          <w:szCs w:val="24"/>
          <w:u w:val="single"/>
        </w:rPr>
        <w:t>___________</w:t>
      </w:r>
      <w:r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</w:t>
      </w:r>
    </w:p>
    <w:p w14:paraId="37ECA843" w14:textId="2845ADE4" w:rsidR="0060128D" w:rsidRDefault="00237CC1">
      <w:pPr>
        <w:spacing w:line="240" w:lineRule="auto"/>
        <w:ind w:firstLineChars="100" w:firstLine="240"/>
        <w:jc w:val="both"/>
        <w:rPr>
          <w:sz w:val="24"/>
          <w:szCs w:val="24"/>
        </w:rPr>
      </w:pPr>
      <w:r>
        <w:rPr>
          <w:sz w:val="24"/>
          <w:szCs w:val="24"/>
        </w:rPr>
        <w:t>Закреплено приказом по учреждению образования__________________________________</w:t>
      </w:r>
    </w:p>
    <w:p w14:paraId="0CFFE4D7" w14:textId="10654656" w:rsidR="0060128D" w:rsidRDefault="00237CC1">
      <w:pPr>
        <w:spacing w:afterLines="50" w:after="120" w:line="240" w:lineRule="auto"/>
        <w:ind w:firstLineChars="150" w:firstLine="360"/>
        <w:jc w:val="both"/>
        <w:rPr>
          <w:sz w:val="24"/>
          <w:szCs w:val="24"/>
        </w:rPr>
      </w:pPr>
      <w:r>
        <w:rPr>
          <w:sz w:val="24"/>
          <w:szCs w:val="24"/>
        </w:rPr>
        <w:t>№_</w:t>
      </w:r>
      <w:r w:rsidR="00651D9F" w:rsidRPr="00651D9F">
        <w:rPr>
          <w:sz w:val="24"/>
          <w:szCs w:val="24"/>
          <w:u w:val="single"/>
        </w:rPr>
        <w:t>168</w:t>
      </w:r>
      <w:r>
        <w:rPr>
          <w:sz w:val="24"/>
          <w:szCs w:val="24"/>
        </w:rPr>
        <w:t>_от_</w:t>
      </w:r>
      <w:r w:rsidR="00651D9F" w:rsidRPr="00651D9F">
        <w:rPr>
          <w:sz w:val="24"/>
          <w:szCs w:val="24"/>
          <w:u w:val="single"/>
        </w:rPr>
        <w:t>23 ноября</w:t>
      </w:r>
      <w:r>
        <w:rPr>
          <w:sz w:val="24"/>
          <w:szCs w:val="24"/>
        </w:rPr>
        <w:t>_</w:t>
      </w:r>
      <w:r w:rsidRPr="00651D9F">
        <w:rPr>
          <w:sz w:val="24"/>
          <w:szCs w:val="24"/>
          <w:u w:val="single"/>
        </w:rPr>
        <w:t>20</w:t>
      </w:r>
      <w:r w:rsidR="00651D9F" w:rsidRPr="00651D9F">
        <w:rPr>
          <w:sz w:val="24"/>
          <w:szCs w:val="24"/>
          <w:u w:val="single"/>
        </w:rPr>
        <w:t>20</w:t>
      </w:r>
      <w:r w:rsidR="00651D9F">
        <w:rPr>
          <w:sz w:val="24"/>
          <w:szCs w:val="24"/>
          <w:u w:val="single"/>
        </w:rPr>
        <w:t xml:space="preserve"> </w:t>
      </w:r>
      <w:r w:rsidRPr="00651D9F">
        <w:rPr>
          <w:sz w:val="24"/>
          <w:szCs w:val="24"/>
          <w:u w:val="single"/>
        </w:rPr>
        <w:t>г.</w:t>
      </w:r>
      <w:r>
        <w:rPr>
          <w:sz w:val="24"/>
          <w:szCs w:val="24"/>
        </w:rPr>
        <w:t>__________________________</w:t>
      </w:r>
      <w:r w:rsidR="008133B4">
        <w:rPr>
          <w:sz w:val="24"/>
          <w:szCs w:val="24"/>
          <w:lang w:val="en-US"/>
        </w:rPr>
        <w:t>_______________</w:t>
      </w:r>
      <w:r>
        <w:rPr>
          <w:sz w:val="24"/>
          <w:szCs w:val="24"/>
        </w:rPr>
        <w:t>__</w:t>
      </w:r>
      <w:r w:rsidR="00651D9F">
        <w:rPr>
          <w:sz w:val="24"/>
          <w:szCs w:val="24"/>
        </w:rPr>
        <w:t>________</w:t>
      </w:r>
    </w:p>
    <w:p w14:paraId="4FFABF0E" w14:textId="4EC4527C" w:rsidR="0060128D" w:rsidRDefault="00237CC1">
      <w:pPr>
        <w:numPr>
          <w:ilvl w:val="0"/>
          <w:numId w:val="11"/>
        </w:num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Срок сдачи проекта (работы)</w:t>
      </w:r>
      <w:r w:rsidR="00A40661">
        <w:rPr>
          <w:sz w:val="24"/>
          <w:szCs w:val="24"/>
        </w:rPr>
        <w:t xml:space="preserve"> </w:t>
      </w:r>
      <w:r w:rsidR="00651D9F" w:rsidRPr="00651D9F">
        <w:rPr>
          <w:sz w:val="24"/>
          <w:szCs w:val="24"/>
          <w:u w:val="single"/>
        </w:rPr>
        <w:t>10.03.2021</w:t>
      </w:r>
      <w:r w:rsidR="00651D9F">
        <w:rPr>
          <w:sz w:val="24"/>
          <w:szCs w:val="24"/>
          <w:u w:val="single"/>
        </w:rPr>
        <w:t xml:space="preserve"> г.</w:t>
      </w:r>
      <w:r>
        <w:rPr>
          <w:sz w:val="24"/>
          <w:szCs w:val="24"/>
        </w:rPr>
        <w:t>_______</w:t>
      </w:r>
      <w:r w:rsidR="007F3007">
        <w:rPr>
          <w:sz w:val="24"/>
          <w:szCs w:val="24"/>
        </w:rPr>
        <w:t>________________________________</w:t>
      </w:r>
      <w:r w:rsidR="007F3007" w:rsidRPr="007F3007">
        <w:rPr>
          <w:sz w:val="24"/>
          <w:szCs w:val="24"/>
        </w:rPr>
        <w:t xml:space="preserve"> </w:t>
      </w:r>
      <w:r w:rsidR="007F3007">
        <w:rPr>
          <w:sz w:val="24"/>
          <w:szCs w:val="24"/>
        </w:rPr>
        <w:t>__</w:t>
      </w:r>
    </w:p>
    <w:p w14:paraId="618069B4" w14:textId="49A13B39" w:rsidR="0060128D" w:rsidRDefault="00237CC1" w:rsidP="00882857">
      <w:pPr>
        <w:numPr>
          <w:ilvl w:val="0"/>
          <w:numId w:val="11"/>
        </w:numPr>
        <w:spacing w:afterLines="50" w:after="120" w:line="360" w:lineRule="auto"/>
        <w:rPr>
          <w:sz w:val="24"/>
          <w:szCs w:val="24"/>
        </w:rPr>
      </w:pPr>
      <w:r>
        <w:rPr>
          <w:sz w:val="24"/>
          <w:szCs w:val="24"/>
        </w:rPr>
        <w:t>Ис</w:t>
      </w:r>
      <w:r w:rsidR="00825B82">
        <w:rPr>
          <w:sz w:val="24"/>
          <w:szCs w:val="24"/>
        </w:rPr>
        <w:t>ходные данные по проекту (работе</w:t>
      </w:r>
      <w:r>
        <w:rPr>
          <w:sz w:val="24"/>
          <w:szCs w:val="24"/>
        </w:rPr>
        <w:t>)</w:t>
      </w:r>
      <w:r w:rsidR="00C07953">
        <w:rPr>
          <w:sz w:val="24"/>
          <w:szCs w:val="24"/>
        </w:rPr>
        <w:t xml:space="preserve"> </w:t>
      </w:r>
      <w:r w:rsidR="00222E57" w:rsidRPr="00A16D0D">
        <w:rPr>
          <w:u w:val="single"/>
        </w:rPr>
        <w:t xml:space="preserve"> </w:t>
      </w:r>
      <w:r w:rsidR="00C5551C" w:rsidRPr="00C5551C">
        <w:rPr>
          <w:sz w:val="24"/>
          <w:szCs w:val="24"/>
          <w:u w:val="single"/>
        </w:rPr>
        <w:t>название часов,</w:t>
      </w:r>
      <w:r w:rsidR="00C5551C">
        <w:rPr>
          <w:sz w:val="24"/>
          <w:szCs w:val="24"/>
          <w:u w:val="single"/>
        </w:rPr>
        <w:t xml:space="preserve"> имя</w:t>
      </w:r>
      <w:r w:rsidR="00C5551C" w:rsidRPr="00C5551C">
        <w:rPr>
          <w:sz w:val="24"/>
          <w:szCs w:val="24"/>
          <w:u w:val="single"/>
        </w:rPr>
        <w:t xml:space="preserve">, </w:t>
      </w:r>
      <w:r w:rsidR="00C5551C">
        <w:rPr>
          <w:sz w:val="24"/>
          <w:szCs w:val="24"/>
          <w:u w:val="single"/>
        </w:rPr>
        <w:t>логин</w:t>
      </w:r>
      <w:r w:rsidR="00C5551C" w:rsidRPr="00C5551C">
        <w:rPr>
          <w:sz w:val="24"/>
          <w:szCs w:val="24"/>
          <w:u w:val="single"/>
        </w:rPr>
        <w:t>,</w:t>
      </w:r>
      <w:r w:rsidR="00C5551C">
        <w:rPr>
          <w:sz w:val="24"/>
          <w:szCs w:val="24"/>
          <w:u w:val="single"/>
        </w:rPr>
        <w:t xml:space="preserve"> пароль</w:t>
      </w:r>
      <w:r w:rsidR="00C5551C" w:rsidRPr="00C5551C">
        <w:rPr>
          <w:sz w:val="24"/>
          <w:szCs w:val="24"/>
          <w:u w:val="single"/>
        </w:rPr>
        <w:t>,</w:t>
      </w:r>
      <w:r w:rsidR="00C5551C">
        <w:rPr>
          <w:sz w:val="24"/>
          <w:szCs w:val="24"/>
          <w:u w:val="single"/>
        </w:rPr>
        <w:t xml:space="preserve"> </w:t>
      </w:r>
      <w:r w:rsidR="006B160F">
        <w:rPr>
          <w:sz w:val="24"/>
          <w:szCs w:val="24"/>
          <w:u w:val="single"/>
        </w:rPr>
        <w:t>повторный</w:t>
      </w:r>
      <w:r w:rsidR="00C5551C">
        <w:rPr>
          <w:sz w:val="24"/>
          <w:szCs w:val="24"/>
          <w:u w:val="single"/>
        </w:rPr>
        <w:t xml:space="preserve"> </w:t>
      </w:r>
      <w:r w:rsidR="00E01DFE">
        <w:rPr>
          <w:sz w:val="24"/>
          <w:szCs w:val="24"/>
          <w:u w:val="single"/>
        </w:rPr>
        <w:t xml:space="preserve">          </w:t>
      </w:r>
      <w:r w:rsidR="00C5551C">
        <w:rPr>
          <w:sz w:val="24"/>
          <w:szCs w:val="24"/>
          <w:u w:val="single"/>
        </w:rPr>
        <w:t xml:space="preserve">    </w:t>
      </w:r>
      <w:r w:rsidR="00882857" w:rsidRPr="00882857">
        <w:rPr>
          <w:sz w:val="24"/>
          <w:szCs w:val="24"/>
          <w:u w:val="single"/>
        </w:rPr>
        <w:t>пароль, дата, производитель</w:t>
      </w:r>
      <w:r w:rsidR="00882857"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0C68">
        <w:rPr>
          <w:sz w:val="24"/>
          <w:szCs w:val="24"/>
        </w:rPr>
        <w:t>____________________________</w:t>
      </w:r>
      <w:r w:rsidR="009E76BD">
        <w:rPr>
          <w:sz w:val="24"/>
          <w:szCs w:val="24"/>
        </w:rPr>
        <w:t>______________________</w:t>
      </w:r>
      <w:r w:rsidR="009E76BD">
        <w:rPr>
          <w:sz w:val="24"/>
          <w:szCs w:val="24"/>
        </w:rPr>
        <w:t>___</w:t>
      </w:r>
    </w:p>
    <w:p w14:paraId="166414A1" w14:textId="77777777" w:rsidR="0060128D" w:rsidRDefault="00237CC1">
      <w:pPr>
        <w:numPr>
          <w:ilvl w:val="0"/>
          <w:numId w:val="11"/>
        </w:numPr>
        <w:spacing w:afterLines="5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СОСТАВ ПРОЕКТА (РАБОТЫ)</w:t>
      </w:r>
    </w:p>
    <w:p w14:paraId="6DC512C0" w14:textId="7BC07582" w:rsidR="00E21B8B" w:rsidRDefault="00237CC1" w:rsidP="00E21B8B">
      <w:pPr>
        <w:spacing w:after="0" w:line="360" w:lineRule="auto"/>
        <w:ind w:firstLineChars="116" w:firstLine="278"/>
        <w:jc w:val="both"/>
        <w:rPr>
          <w:sz w:val="24"/>
          <w:szCs w:val="24"/>
        </w:rPr>
      </w:pPr>
      <w:r>
        <w:rPr>
          <w:sz w:val="24"/>
          <w:szCs w:val="24"/>
        </w:rPr>
        <w:t>а) Пояснительная записка (перечень вопросов со специальной частью, подлежащих разработке)______________________________________________________________________</w:t>
      </w:r>
      <w:r w:rsidR="00E21B8B" w:rsidRPr="00E21B8B">
        <w:rPr>
          <w:sz w:val="24"/>
          <w:szCs w:val="24"/>
          <w:u w:val="single"/>
        </w:rPr>
        <w:t>Введение</w:t>
      </w:r>
      <w:r w:rsidR="00E21B8B">
        <w:rPr>
          <w:sz w:val="24"/>
          <w:szCs w:val="24"/>
        </w:rPr>
        <w:t>_______________________________________________________________________</w:t>
      </w:r>
    </w:p>
    <w:p w14:paraId="55D9C6C2" w14:textId="083EEAB0" w:rsidR="0060128D" w:rsidRDefault="00651D9F" w:rsidP="00E21B8B">
      <w:pPr>
        <w:spacing w:after="0" w:line="360" w:lineRule="auto"/>
        <w:jc w:val="both"/>
        <w:rPr>
          <w:sz w:val="24"/>
          <w:szCs w:val="24"/>
        </w:rPr>
      </w:pPr>
      <w:r w:rsidRPr="00651D9F">
        <w:rPr>
          <w:sz w:val="24"/>
          <w:szCs w:val="24"/>
          <w:u w:val="single"/>
        </w:rPr>
        <w:t>1 Постановка задачи</w:t>
      </w:r>
      <w:r w:rsidR="00237CC1">
        <w:rPr>
          <w:sz w:val="24"/>
          <w:szCs w:val="24"/>
        </w:rPr>
        <w:t>______________________________________________________________</w:t>
      </w:r>
      <w:r w:rsidRPr="00651D9F">
        <w:rPr>
          <w:sz w:val="24"/>
          <w:szCs w:val="24"/>
          <w:u w:val="single"/>
        </w:rPr>
        <w:t>2 Вычислительная система</w:t>
      </w:r>
      <w:r w:rsidR="00237CC1">
        <w:rPr>
          <w:sz w:val="24"/>
          <w:szCs w:val="24"/>
        </w:rPr>
        <w:t>_________________________________________________________</w:t>
      </w:r>
      <w:r w:rsidRPr="00651D9F">
        <w:rPr>
          <w:sz w:val="24"/>
          <w:szCs w:val="24"/>
          <w:u w:val="single"/>
        </w:rPr>
        <w:t>3 Проектирование</w:t>
      </w:r>
      <w:r w:rsidR="00237CC1">
        <w:rPr>
          <w:sz w:val="24"/>
          <w:szCs w:val="24"/>
        </w:rPr>
        <w:t>________________________________________________________________</w:t>
      </w:r>
      <w:r w:rsidRPr="00DA0B60">
        <w:rPr>
          <w:sz w:val="24"/>
          <w:szCs w:val="24"/>
          <w:u w:val="single"/>
        </w:rPr>
        <w:t>4 Описание программы</w:t>
      </w:r>
      <w:r w:rsidR="00237CC1">
        <w:rPr>
          <w:sz w:val="24"/>
          <w:szCs w:val="24"/>
        </w:rPr>
        <w:t>____________________________________________________________</w:t>
      </w:r>
      <w:r w:rsidR="00DA0B60" w:rsidRPr="00DA0B60">
        <w:rPr>
          <w:sz w:val="24"/>
          <w:szCs w:val="24"/>
          <w:u w:val="single"/>
        </w:rPr>
        <w:t>5 Отладка и испытание программы</w:t>
      </w:r>
      <w:r w:rsidR="00237CC1">
        <w:rPr>
          <w:sz w:val="24"/>
          <w:szCs w:val="24"/>
        </w:rPr>
        <w:t>__________________________________________________</w:t>
      </w:r>
      <w:r w:rsidR="00DA0B60" w:rsidRPr="00DA0B60">
        <w:rPr>
          <w:sz w:val="24"/>
          <w:szCs w:val="24"/>
          <w:u w:val="single"/>
        </w:rPr>
        <w:t>6 Описание применения программы</w:t>
      </w:r>
      <w:r w:rsidR="00237CC1">
        <w:rPr>
          <w:sz w:val="24"/>
          <w:szCs w:val="24"/>
        </w:rPr>
        <w:t>_________________________________________________</w:t>
      </w:r>
      <w:r w:rsidR="00DA0B60" w:rsidRPr="00DA0B60">
        <w:rPr>
          <w:sz w:val="24"/>
          <w:szCs w:val="24"/>
          <w:u w:val="single"/>
        </w:rPr>
        <w:t>7 Охранна труда</w:t>
      </w:r>
      <w:r w:rsidR="00237CC1">
        <w:rPr>
          <w:sz w:val="24"/>
          <w:szCs w:val="24"/>
        </w:rPr>
        <w:t>__________________________________________________________________</w:t>
      </w:r>
      <w:r w:rsidR="00DA0B60" w:rsidRPr="00DA0B60">
        <w:rPr>
          <w:sz w:val="24"/>
          <w:szCs w:val="24"/>
          <w:u w:val="single"/>
        </w:rPr>
        <w:lastRenderedPageBreak/>
        <w:t>8 Экономический раздел</w:t>
      </w:r>
      <w:r w:rsidR="00237CC1">
        <w:rPr>
          <w:sz w:val="24"/>
          <w:szCs w:val="24"/>
        </w:rPr>
        <w:t>___________________________________________________________</w:t>
      </w:r>
      <w:r w:rsidR="00E21B8B" w:rsidRPr="00E21B8B">
        <w:rPr>
          <w:sz w:val="24"/>
          <w:szCs w:val="24"/>
          <w:u w:val="single"/>
        </w:rPr>
        <w:t>Заключение</w:t>
      </w:r>
      <w:r w:rsidR="00237CC1">
        <w:rPr>
          <w:sz w:val="24"/>
          <w:szCs w:val="24"/>
        </w:rPr>
        <w:t>______________________________________________________________________</w:t>
      </w:r>
      <w:r w:rsidR="00E21B8B" w:rsidRPr="00E21B8B">
        <w:rPr>
          <w:sz w:val="24"/>
          <w:szCs w:val="24"/>
          <w:u w:val="single"/>
        </w:rPr>
        <w:t>Список использованных источников</w:t>
      </w:r>
      <w:r w:rsidR="00237CC1">
        <w:rPr>
          <w:sz w:val="24"/>
          <w:szCs w:val="24"/>
        </w:rPr>
        <w:t>_________________________________________________</w:t>
      </w:r>
      <w:r w:rsidR="00E21B8B" w:rsidRPr="00E21B8B">
        <w:rPr>
          <w:sz w:val="24"/>
          <w:szCs w:val="24"/>
          <w:u w:val="single"/>
        </w:rPr>
        <w:t>Приложения</w:t>
      </w:r>
      <w:r w:rsidR="00237CC1">
        <w:rPr>
          <w:sz w:val="24"/>
          <w:szCs w:val="24"/>
        </w:rPr>
        <w:t>_____________________________________________________________________</w:t>
      </w:r>
    </w:p>
    <w:p w14:paraId="0950E15E" w14:textId="77777777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7EE2881F" w14:textId="77777777" w:rsidR="0060128D" w:rsidRDefault="00237CC1">
      <w:pPr>
        <w:spacing w:afterLines="50" w:after="120" w:line="240" w:lineRule="auto"/>
        <w:ind w:firstLineChars="116" w:firstLine="278"/>
        <w:jc w:val="both"/>
        <w:rPr>
          <w:sz w:val="24"/>
          <w:szCs w:val="24"/>
        </w:rPr>
      </w:pPr>
      <w:r>
        <w:rPr>
          <w:sz w:val="24"/>
          <w:szCs w:val="24"/>
        </w:rPr>
        <w:t>б) Графическая часть проекта (с точным указанием обязательных чертежей и графиков)__</w:t>
      </w:r>
    </w:p>
    <w:p w14:paraId="538CF736" w14:textId="77777777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61F4A676" w14:textId="77777777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6182"/>
      </w:tblGrid>
      <w:tr w:rsidR="008133B4" w14:paraId="5F70532D" w14:textId="77777777">
        <w:tc>
          <w:tcPr>
            <w:tcW w:w="3640" w:type="dxa"/>
          </w:tcPr>
          <w:p w14:paraId="01A2E087" w14:textId="77777777" w:rsidR="0060128D" w:rsidRDefault="0060128D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</w:p>
        </w:tc>
        <w:tc>
          <w:tcPr>
            <w:tcW w:w="6214" w:type="dxa"/>
          </w:tcPr>
          <w:p w14:paraId="608C3E7B" w14:textId="5E167909" w:rsidR="0060128D" w:rsidRDefault="00237CC1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1</w:t>
            </w:r>
            <w:r w:rsidRPr="00B26104">
              <w:rPr>
                <w:sz w:val="24"/>
                <w:szCs w:val="24"/>
              </w:rPr>
              <w:t>_</w:t>
            </w:r>
            <w:r w:rsidR="008133B4" w:rsidRPr="00B26104">
              <w:rPr>
                <w:sz w:val="24"/>
                <w:szCs w:val="24"/>
                <w:u w:val="single"/>
              </w:rPr>
              <w:t>Диаграмма «Сущность-связь» – плакат</w:t>
            </w:r>
            <w:r w:rsidR="008133B4" w:rsidRPr="00B26104">
              <w:rPr>
                <w:sz w:val="24"/>
                <w:szCs w:val="24"/>
              </w:rPr>
              <w:t>_</w:t>
            </w:r>
            <w:r w:rsidRPr="00B26104">
              <w:rPr>
                <w:sz w:val="24"/>
                <w:szCs w:val="24"/>
              </w:rPr>
              <w:t>_________</w:t>
            </w:r>
          </w:p>
          <w:p w14:paraId="7F45F1A9" w14:textId="4CA0BADF" w:rsidR="0060128D" w:rsidRDefault="00237CC1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2_</w:t>
            </w:r>
            <w:r w:rsidR="008133B4" w:rsidRPr="008133B4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8133B4" w:rsidRPr="00B26104">
              <w:rPr>
                <w:sz w:val="24"/>
                <w:szCs w:val="24"/>
                <w:u w:val="single"/>
              </w:rPr>
              <w:t>Диаграмма «Вариантов использования» – плакат</w:t>
            </w:r>
            <w:r w:rsidRPr="00B26104">
              <w:rPr>
                <w:sz w:val="24"/>
                <w:szCs w:val="24"/>
              </w:rPr>
              <w:t>_</w:t>
            </w:r>
          </w:p>
          <w:p w14:paraId="3954EB2A" w14:textId="77777777" w:rsidR="0060128D" w:rsidRDefault="00237CC1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3____________________________________________</w:t>
            </w:r>
          </w:p>
          <w:p w14:paraId="09CE6D06" w14:textId="77777777" w:rsidR="0060128D" w:rsidRDefault="00237CC1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4____________________________________________</w:t>
            </w:r>
          </w:p>
          <w:p w14:paraId="4F392C96" w14:textId="77777777" w:rsidR="0060128D" w:rsidRDefault="00237CC1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5____________________________________________</w:t>
            </w:r>
          </w:p>
        </w:tc>
      </w:tr>
    </w:tbl>
    <w:p w14:paraId="7333D9A2" w14:textId="255E2200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27311876" w14:textId="3C99271F" w:rsidR="0060128D" w:rsidRDefault="00237CC1">
      <w:pPr>
        <w:numPr>
          <w:ilvl w:val="0"/>
          <w:numId w:val="11"/>
        </w:num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Консультанты (с указанием разделов, которые они </w:t>
      </w:r>
      <w:r w:rsidR="0013053B">
        <w:rPr>
          <w:sz w:val="24"/>
          <w:szCs w:val="24"/>
        </w:rPr>
        <w:t>консультируют)</w:t>
      </w:r>
      <w:r w:rsidR="0013053B" w:rsidRPr="0013053B">
        <w:rPr>
          <w:sz w:val="24"/>
          <w:szCs w:val="24"/>
          <w:u w:val="single"/>
        </w:rPr>
        <w:t xml:space="preserve"> </w:t>
      </w:r>
      <w:r w:rsidR="0013053B">
        <w:rPr>
          <w:sz w:val="24"/>
          <w:szCs w:val="24"/>
        </w:rPr>
        <w:t>_</w:t>
      </w:r>
      <w:r>
        <w:rPr>
          <w:sz w:val="24"/>
          <w:szCs w:val="24"/>
        </w:rPr>
        <w:t>___________________</w:t>
      </w:r>
    </w:p>
    <w:p w14:paraId="21841D0B" w14:textId="0480DA58" w:rsidR="0060128D" w:rsidRDefault="00E21B8B">
      <w:pPr>
        <w:spacing w:afterLines="50" w:after="120" w:line="240" w:lineRule="auto"/>
        <w:jc w:val="both"/>
        <w:rPr>
          <w:sz w:val="24"/>
          <w:szCs w:val="24"/>
        </w:rPr>
      </w:pPr>
      <w:r w:rsidRPr="00E21B8B">
        <w:rPr>
          <w:sz w:val="24"/>
          <w:szCs w:val="24"/>
          <w:u w:val="single"/>
        </w:rPr>
        <w:t>консультант по экономическому разделу:</w:t>
      </w:r>
      <w:r>
        <w:rPr>
          <w:sz w:val="24"/>
          <w:szCs w:val="24"/>
        </w:rPr>
        <w:t xml:space="preserve"> </w:t>
      </w:r>
      <w:r w:rsidR="00237CC1">
        <w:rPr>
          <w:sz w:val="24"/>
          <w:szCs w:val="24"/>
        </w:rPr>
        <w:t>_____________</w:t>
      </w:r>
      <w:r>
        <w:rPr>
          <w:sz w:val="24"/>
          <w:szCs w:val="24"/>
        </w:rPr>
        <w:t>____________</w:t>
      </w:r>
      <w:r w:rsidR="00237CC1">
        <w:rPr>
          <w:sz w:val="24"/>
          <w:szCs w:val="24"/>
        </w:rPr>
        <w:t>____</w:t>
      </w:r>
      <w:r w:rsidRPr="00E21B8B">
        <w:rPr>
          <w:sz w:val="24"/>
          <w:szCs w:val="24"/>
          <w:u w:val="single"/>
        </w:rPr>
        <w:t>/Е.Я. Моложавая/</w:t>
      </w:r>
    </w:p>
    <w:p w14:paraId="14983610" w14:textId="1750C6F3" w:rsidR="00E21B8B" w:rsidRDefault="00E21B8B" w:rsidP="00E21B8B">
      <w:pPr>
        <w:spacing w:afterLines="50" w:after="120" w:line="240" w:lineRule="auto"/>
        <w:jc w:val="both"/>
        <w:rPr>
          <w:sz w:val="24"/>
          <w:szCs w:val="24"/>
        </w:rPr>
      </w:pPr>
      <w:r w:rsidRPr="00E21B8B">
        <w:rPr>
          <w:sz w:val="24"/>
          <w:szCs w:val="24"/>
          <w:u w:val="single"/>
        </w:rPr>
        <w:t>консультант по охране труда:</w:t>
      </w:r>
      <w:r>
        <w:rPr>
          <w:sz w:val="24"/>
          <w:szCs w:val="24"/>
        </w:rPr>
        <w:t xml:space="preserve"> ________________________________________</w:t>
      </w:r>
      <w:r w:rsidRPr="00E21B8B">
        <w:rPr>
          <w:sz w:val="24"/>
          <w:szCs w:val="24"/>
          <w:u w:val="single"/>
        </w:rPr>
        <w:t xml:space="preserve">/И.В. </w:t>
      </w:r>
      <w:proofErr w:type="spellStart"/>
      <w:r w:rsidRPr="00E21B8B">
        <w:rPr>
          <w:sz w:val="24"/>
          <w:szCs w:val="24"/>
          <w:u w:val="single"/>
        </w:rPr>
        <w:t>Ахрименя</w:t>
      </w:r>
      <w:proofErr w:type="spellEnd"/>
      <w:r w:rsidRPr="00E21B8B">
        <w:rPr>
          <w:sz w:val="24"/>
          <w:szCs w:val="24"/>
          <w:u w:val="single"/>
        </w:rPr>
        <w:t>/</w:t>
      </w:r>
    </w:p>
    <w:p w14:paraId="0F8F1809" w14:textId="77777777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7F99C69D" w14:textId="77777777" w:rsidR="0060128D" w:rsidRDefault="00237CC1">
      <w:pPr>
        <w:numPr>
          <w:ilvl w:val="0"/>
          <w:numId w:val="11"/>
        </w:num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Календарный график работы на весь период проектирования_________________________</w:t>
      </w:r>
    </w:p>
    <w:p w14:paraId="3B0F3A89" w14:textId="0EBA3E95" w:rsidR="00727182" w:rsidRDefault="00D5231E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07</w:t>
      </w:r>
      <w:r w:rsidR="00727182" w:rsidRPr="00D5231E">
        <w:rPr>
          <w:sz w:val="24"/>
          <w:szCs w:val="24"/>
          <w:u w:val="single"/>
        </w:rPr>
        <w:t>.12.20 – </w:t>
      </w:r>
      <w:r>
        <w:rPr>
          <w:sz w:val="24"/>
          <w:szCs w:val="24"/>
          <w:u w:val="single"/>
        </w:rPr>
        <w:t>15</w:t>
      </w:r>
      <w:r w:rsidR="00727182" w:rsidRPr="00D5231E">
        <w:rPr>
          <w:sz w:val="24"/>
          <w:szCs w:val="24"/>
          <w:u w:val="single"/>
        </w:rPr>
        <w:t>.12.20 – Постановка задачи</w:t>
      </w:r>
      <w:r w:rsidR="00727182">
        <w:rPr>
          <w:sz w:val="24"/>
          <w:szCs w:val="24"/>
        </w:rPr>
        <w:t>______________________________________________</w:t>
      </w:r>
    </w:p>
    <w:p w14:paraId="1FAFF625" w14:textId="788DBDBD" w:rsidR="00727182" w:rsidRDefault="00D5231E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16</w:t>
      </w:r>
      <w:r w:rsidR="00727182" w:rsidRPr="00D5231E">
        <w:rPr>
          <w:sz w:val="24"/>
          <w:szCs w:val="24"/>
          <w:u w:val="single"/>
        </w:rPr>
        <w:t>.12.20 – 2</w:t>
      </w:r>
      <w:r>
        <w:rPr>
          <w:sz w:val="24"/>
          <w:szCs w:val="24"/>
          <w:u w:val="single"/>
        </w:rPr>
        <w:t>3</w:t>
      </w:r>
      <w:r w:rsidR="00727182" w:rsidRPr="00D5231E">
        <w:rPr>
          <w:sz w:val="24"/>
          <w:szCs w:val="24"/>
          <w:u w:val="single"/>
        </w:rPr>
        <w:t>.12.20 – Вычислительная система</w:t>
      </w:r>
      <w:r w:rsidR="00727182">
        <w:rPr>
          <w:sz w:val="24"/>
          <w:szCs w:val="24"/>
        </w:rPr>
        <w:t> </w:t>
      </w:r>
      <w:r w:rsidR="00237CC1">
        <w:rPr>
          <w:sz w:val="24"/>
          <w:szCs w:val="24"/>
        </w:rPr>
        <w:t>________________________________________</w:t>
      </w:r>
    </w:p>
    <w:p w14:paraId="5632612E" w14:textId="72C8562B" w:rsidR="0060128D" w:rsidRDefault="00727182">
      <w:pPr>
        <w:spacing w:afterLines="50" w:after="120" w:line="240" w:lineRule="auto"/>
        <w:jc w:val="both"/>
        <w:rPr>
          <w:sz w:val="24"/>
          <w:szCs w:val="24"/>
        </w:rPr>
      </w:pPr>
      <w:r w:rsidRPr="00D5231E">
        <w:rPr>
          <w:sz w:val="24"/>
          <w:szCs w:val="24"/>
          <w:u w:val="single"/>
        </w:rPr>
        <w:t>2</w:t>
      </w:r>
      <w:r w:rsidR="00D5231E">
        <w:rPr>
          <w:sz w:val="24"/>
          <w:szCs w:val="24"/>
          <w:u w:val="single"/>
        </w:rPr>
        <w:t>4</w:t>
      </w:r>
      <w:r w:rsidRPr="00D5231E">
        <w:rPr>
          <w:sz w:val="24"/>
          <w:szCs w:val="24"/>
          <w:u w:val="single"/>
        </w:rPr>
        <w:t>.12.20 – 14.</w:t>
      </w:r>
      <w:r w:rsidR="00D5231E">
        <w:rPr>
          <w:sz w:val="24"/>
          <w:szCs w:val="24"/>
          <w:u w:val="single"/>
        </w:rPr>
        <w:t>01</w:t>
      </w:r>
      <w:r w:rsidRPr="00D5231E">
        <w:rPr>
          <w:sz w:val="24"/>
          <w:szCs w:val="24"/>
          <w:u w:val="single"/>
        </w:rPr>
        <w:t>.2</w:t>
      </w:r>
      <w:r w:rsidR="00D5231E"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Проектирование</w:t>
      </w:r>
      <w:r>
        <w:rPr>
          <w:sz w:val="24"/>
          <w:szCs w:val="24"/>
        </w:rPr>
        <w:t>________</w:t>
      </w:r>
      <w:r w:rsidR="00237CC1">
        <w:rPr>
          <w:sz w:val="24"/>
          <w:szCs w:val="24"/>
        </w:rPr>
        <w:t>________________________________________</w:t>
      </w:r>
    </w:p>
    <w:p w14:paraId="65C70045" w14:textId="3AEA9E40" w:rsidR="0060128D" w:rsidRDefault="00727182">
      <w:pPr>
        <w:spacing w:afterLines="50" w:after="120" w:line="240" w:lineRule="auto"/>
        <w:jc w:val="both"/>
        <w:rPr>
          <w:sz w:val="24"/>
          <w:szCs w:val="24"/>
        </w:rPr>
      </w:pPr>
      <w:r w:rsidRPr="00D5231E">
        <w:rPr>
          <w:sz w:val="24"/>
          <w:szCs w:val="24"/>
          <w:u w:val="single"/>
        </w:rPr>
        <w:t>15.</w:t>
      </w:r>
      <w:r w:rsidR="00D5231E">
        <w:rPr>
          <w:sz w:val="24"/>
          <w:szCs w:val="24"/>
          <w:u w:val="single"/>
        </w:rPr>
        <w:t>01</w:t>
      </w:r>
      <w:r w:rsidRPr="00D5231E">
        <w:rPr>
          <w:sz w:val="24"/>
          <w:szCs w:val="24"/>
          <w:u w:val="single"/>
        </w:rPr>
        <w:t>.2</w:t>
      </w:r>
      <w:r w:rsidR="00D5231E"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01.02.2</w:t>
      </w:r>
      <w:r w:rsidR="00D5231E"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Кодирование. Описание программы</w:t>
      </w:r>
      <w:r w:rsidR="00AF286E">
        <w:rPr>
          <w:sz w:val="24"/>
          <w:szCs w:val="24"/>
        </w:rPr>
        <w:t>__</w:t>
      </w:r>
      <w:r w:rsidR="00237CC1">
        <w:rPr>
          <w:sz w:val="24"/>
          <w:szCs w:val="24"/>
        </w:rPr>
        <w:t>_____________________________</w:t>
      </w:r>
    </w:p>
    <w:p w14:paraId="1E6239C0" w14:textId="0B4C9066" w:rsidR="0060128D" w:rsidRDefault="00D5231E">
      <w:pPr>
        <w:spacing w:afterLines="50" w:after="120" w:line="240" w:lineRule="auto"/>
        <w:jc w:val="both"/>
        <w:rPr>
          <w:sz w:val="24"/>
          <w:szCs w:val="24"/>
        </w:rPr>
      </w:pPr>
      <w:r w:rsidRPr="00D5231E">
        <w:rPr>
          <w:sz w:val="24"/>
          <w:szCs w:val="24"/>
          <w:u w:val="single"/>
        </w:rPr>
        <w:t>02.02.2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08.02.2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</w:t>
      </w:r>
      <w:r>
        <w:rPr>
          <w:sz w:val="24"/>
          <w:szCs w:val="24"/>
        </w:rPr>
        <w:t> </w:t>
      </w:r>
      <w:r w:rsidRPr="00DA0B60">
        <w:rPr>
          <w:sz w:val="24"/>
          <w:szCs w:val="24"/>
          <w:u w:val="single"/>
        </w:rPr>
        <w:t>Отладка и испытание программы</w:t>
      </w:r>
      <w:r w:rsidR="00237CC1">
        <w:rPr>
          <w:sz w:val="24"/>
          <w:szCs w:val="24"/>
        </w:rPr>
        <w:t>_________________________________</w:t>
      </w:r>
    </w:p>
    <w:p w14:paraId="394E36B2" w14:textId="51B25AD4" w:rsidR="0060128D" w:rsidRDefault="00D5231E">
      <w:pPr>
        <w:spacing w:afterLines="50" w:after="120" w:line="240" w:lineRule="auto"/>
        <w:jc w:val="both"/>
        <w:rPr>
          <w:sz w:val="24"/>
          <w:szCs w:val="24"/>
        </w:rPr>
      </w:pPr>
      <w:r w:rsidRPr="00D5231E">
        <w:rPr>
          <w:sz w:val="24"/>
          <w:szCs w:val="24"/>
          <w:u w:val="single"/>
        </w:rPr>
        <w:t>09.02.2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15.02.2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</w:t>
      </w:r>
      <w:r>
        <w:rPr>
          <w:sz w:val="24"/>
          <w:szCs w:val="24"/>
        </w:rPr>
        <w:t> </w:t>
      </w:r>
      <w:r w:rsidRPr="00DA0B60">
        <w:rPr>
          <w:sz w:val="24"/>
          <w:szCs w:val="24"/>
          <w:u w:val="single"/>
        </w:rPr>
        <w:t>Описание применения программы</w:t>
      </w:r>
      <w:r>
        <w:rPr>
          <w:sz w:val="24"/>
          <w:szCs w:val="24"/>
        </w:rPr>
        <w:t xml:space="preserve"> </w:t>
      </w:r>
      <w:r w:rsidR="00237CC1">
        <w:rPr>
          <w:sz w:val="24"/>
          <w:szCs w:val="24"/>
        </w:rPr>
        <w:t>________________________________</w:t>
      </w:r>
    </w:p>
    <w:p w14:paraId="4352FBD8" w14:textId="72DBEE4C" w:rsidR="00D5231E" w:rsidRDefault="00D5231E">
      <w:pPr>
        <w:spacing w:afterLines="50" w:after="120" w:line="240" w:lineRule="auto"/>
        <w:jc w:val="both"/>
        <w:rPr>
          <w:sz w:val="24"/>
          <w:szCs w:val="24"/>
        </w:rPr>
      </w:pPr>
      <w:r w:rsidRPr="00D5231E">
        <w:rPr>
          <w:sz w:val="24"/>
          <w:szCs w:val="24"/>
          <w:u w:val="single"/>
        </w:rPr>
        <w:t>16.02.2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22.02.2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Разработка экономического раздела и раздела охраны труда</w:t>
      </w:r>
      <w:r w:rsidR="00237CC1">
        <w:rPr>
          <w:sz w:val="24"/>
          <w:szCs w:val="24"/>
        </w:rPr>
        <w:t>__</w:t>
      </w:r>
      <w:r>
        <w:rPr>
          <w:sz w:val="24"/>
          <w:szCs w:val="24"/>
        </w:rPr>
        <w:t>_________</w:t>
      </w:r>
    </w:p>
    <w:p w14:paraId="08950A22" w14:textId="09A5469F" w:rsidR="0060128D" w:rsidRDefault="00D5231E">
      <w:pPr>
        <w:spacing w:afterLines="50" w:after="120" w:line="240" w:lineRule="auto"/>
        <w:jc w:val="both"/>
        <w:rPr>
          <w:sz w:val="24"/>
          <w:szCs w:val="24"/>
        </w:rPr>
      </w:pPr>
      <w:r w:rsidRPr="00D5231E">
        <w:rPr>
          <w:sz w:val="24"/>
          <w:szCs w:val="24"/>
          <w:u w:val="single"/>
        </w:rPr>
        <w:t>23.02.2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01.03.2</w:t>
      </w:r>
      <w:r>
        <w:rPr>
          <w:sz w:val="24"/>
          <w:szCs w:val="24"/>
          <w:u w:val="single"/>
        </w:rPr>
        <w:t>1</w:t>
      </w:r>
      <w:r w:rsidRPr="00D5231E">
        <w:rPr>
          <w:sz w:val="24"/>
          <w:szCs w:val="24"/>
          <w:u w:val="single"/>
        </w:rPr>
        <w:t> – Оформление пояснительной записки и графической части</w:t>
      </w:r>
      <w:r w:rsidR="00237CC1">
        <w:rPr>
          <w:sz w:val="24"/>
          <w:szCs w:val="24"/>
        </w:rPr>
        <w:t>__</w:t>
      </w:r>
      <w:r>
        <w:rPr>
          <w:sz w:val="24"/>
          <w:szCs w:val="24"/>
        </w:rPr>
        <w:t>___________</w:t>
      </w:r>
    </w:p>
    <w:p w14:paraId="1F0072C0" w14:textId="77777777" w:rsidR="0060128D" w:rsidRDefault="0060128D">
      <w:pPr>
        <w:spacing w:afterLines="50" w:after="120" w:line="240" w:lineRule="auto"/>
        <w:jc w:val="both"/>
        <w:rPr>
          <w:sz w:val="24"/>
          <w:szCs w:val="24"/>
        </w:rPr>
      </w:pP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4818"/>
        <w:gridCol w:w="4820"/>
      </w:tblGrid>
      <w:tr w:rsidR="0060128D" w14:paraId="368932A0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6F3EE120" w14:textId="77777777" w:rsidR="0060128D" w:rsidRDefault="00237CC1">
            <w:pPr>
              <w:widowControl/>
              <w:spacing w:afterLines="5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Председатель цикловой комиссии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5A4F7D5D" w14:textId="77777777" w:rsidR="0060128D" w:rsidRDefault="00237CC1">
            <w:pPr>
              <w:widowControl/>
              <w:spacing w:afterLines="5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Руководитель проекта</w:t>
            </w:r>
          </w:p>
        </w:tc>
      </w:tr>
    </w:tbl>
    <w:p w14:paraId="4867F5CC" w14:textId="77777777" w:rsidR="0060128D" w:rsidRDefault="0060128D">
      <w:pPr>
        <w:spacing w:afterLines="50" w:after="120" w:line="240" w:lineRule="auto"/>
        <w:jc w:val="both"/>
        <w:rPr>
          <w:sz w:val="24"/>
          <w:szCs w:val="24"/>
        </w:rPr>
      </w:pPr>
    </w:p>
    <w:p w14:paraId="574D6C7F" w14:textId="40590659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задания_</w:t>
      </w:r>
      <w:r w:rsidR="00D5231E" w:rsidRPr="00D5231E">
        <w:rPr>
          <w:sz w:val="24"/>
          <w:szCs w:val="24"/>
          <w:u w:val="single"/>
        </w:rPr>
        <w:t>05.12.20</w:t>
      </w:r>
      <w:r>
        <w:rPr>
          <w:sz w:val="24"/>
          <w:szCs w:val="24"/>
        </w:rPr>
        <w:t>______________________________________________________</w:t>
      </w:r>
    </w:p>
    <w:p w14:paraId="504838B9" w14:textId="3985511B" w:rsidR="0060128D" w:rsidRDefault="00237CC1">
      <w:pPr>
        <w:spacing w:afterLines="5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Задание принял для выполнения, дата_</w:t>
      </w:r>
      <w:r w:rsidR="00D5231E" w:rsidRPr="00D5231E">
        <w:rPr>
          <w:sz w:val="24"/>
          <w:szCs w:val="24"/>
          <w:u w:val="single"/>
        </w:rPr>
        <w:t>05.12.20</w:t>
      </w:r>
      <w:r w:rsidR="00D5231E">
        <w:rPr>
          <w:sz w:val="24"/>
          <w:szCs w:val="24"/>
          <w:u w:val="single"/>
        </w:rPr>
        <w:t>_</w:t>
      </w:r>
      <w:r>
        <w:rPr>
          <w:sz w:val="24"/>
          <w:szCs w:val="24"/>
        </w:rPr>
        <w:t>_______________________________________</w:t>
      </w:r>
    </w:p>
    <w:p w14:paraId="7DB50352" w14:textId="77777777" w:rsidR="0060128D" w:rsidRDefault="0060128D">
      <w:pPr>
        <w:spacing w:afterLines="50" w:after="120" w:line="240" w:lineRule="auto"/>
        <w:jc w:val="both"/>
        <w:rPr>
          <w:sz w:val="24"/>
          <w:szCs w:val="24"/>
        </w:rPr>
      </w:pP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888"/>
      </w:tblGrid>
      <w:tr w:rsidR="0060128D" w14:paraId="19D67446" w14:textId="77777777">
        <w:tc>
          <w:tcPr>
            <w:tcW w:w="4927" w:type="dxa"/>
          </w:tcPr>
          <w:p w14:paraId="244D5322" w14:textId="77777777" w:rsidR="0060128D" w:rsidRDefault="0060128D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14:paraId="457AFA05" w14:textId="77777777" w:rsidR="0060128D" w:rsidRDefault="00237CC1">
            <w:pPr>
              <w:widowControl/>
              <w:spacing w:afterLines="50" w:after="12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Подпись учащегося</w:t>
            </w:r>
            <w:r>
              <w:rPr>
                <w:sz w:val="24"/>
                <w:szCs w:val="24"/>
              </w:rPr>
              <w:t>_____________________</w:t>
            </w:r>
          </w:p>
        </w:tc>
      </w:tr>
    </w:tbl>
    <w:p w14:paraId="53376ED4" w14:textId="0C9D765E" w:rsidR="0060128D" w:rsidRDefault="0060128D">
      <w:pPr>
        <w:spacing w:afterLines="50" w:after="120" w:line="240" w:lineRule="auto"/>
        <w:jc w:val="both"/>
        <w:rPr>
          <w:sz w:val="21"/>
          <w:szCs w:val="21"/>
        </w:rPr>
      </w:pPr>
    </w:p>
    <w:p w14:paraId="0FD29977" w14:textId="1D562F3E" w:rsidR="00AE0D30" w:rsidRDefault="00AE0D30">
      <w:pPr>
        <w:spacing w:afterLines="50" w:after="120" w:line="240" w:lineRule="auto"/>
        <w:jc w:val="both"/>
        <w:rPr>
          <w:sz w:val="21"/>
          <w:szCs w:val="21"/>
        </w:rPr>
      </w:pPr>
    </w:p>
    <w:p w14:paraId="0E5F1C2B" w14:textId="71C84B66" w:rsidR="00AE0D30" w:rsidRDefault="00AE0D30">
      <w:pPr>
        <w:spacing w:afterLines="50" w:after="120" w:line="240" w:lineRule="auto"/>
        <w:jc w:val="both"/>
        <w:rPr>
          <w:sz w:val="21"/>
          <w:szCs w:val="21"/>
        </w:rPr>
      </w:pPr>
    </w:p>
    <w:p w14:paraId="2C018796" w14:textId="51BB3EF6" w:rsidR="00AE0D30" w:rsidRDefault="00AE0D30">
      <w:pPr>
        <w:spacing w:afterLines="50" w:after="120" w:line="240" w:lineRule="auto"/>
        <w:jc w:val="both"/>
        <w:rPr>
          <w:sz w:val="21"/>
          <w:szCs w:val="21"/>
        </w:rPr>
      </w:pPr>
    </w:p>
    <w:p w14:paraId="176B496C" w14:textId="77777777" w:rsidR="00AE0D30" w:rsidRDefault="00AE0D30">
      <w:pPr>
        <w:spacing w:afterLines="50" w:after="120" w:line="240" w:lineRule="auto"/>
        <w:jc w:val="both"/>
        <w:rPr>
          <w:sz w:val="21"/>
          <w:szCs w:val="21"/>
        </w:rPr>
      </w:pPr>
    </w:p>
    <w:p w14:paraId="10A3AD36" w14:textId="77777777" w:rsidR="0060128D" w:rsidRDefault="00237CC1">
      <w:pPr>
        <w:spacing w:afterLines="50" w:after="12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ПРИМЕЧАНИЕ: Это задание выдаётся до завершения проекта с вместе с проектом предоставляется при сдачи проекта у Г.К.К.</w:t>
      </w:r>
    </w:p>
    <w:p w14:paraId="72389D32" w14:textId="77777777" w:rsidR="0060128D" w:rsidRDefault="00237CC1">
      <w:pPr>
        <w:wordWrap w:val="0"/>
        <w:spacing w:afterLines="50" w:after="120" w:line="240" w:lineRule="auto"/>
        <w:jc w:val="righ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Борисов, печать, а.4, </w:t>
      </w:r>
      <w:proofErr w:type="spellStart"/>
      <w:r>
        <w:rPr>
          <w:i/>
          <w:iCs/>
          <w:sz w:val="16"/>
          <w:szCs w:val="16"/>
        </w:rPr>
        <w:t>зак</w:t>
      </w:r>
      <w:proofErr w:type="spellEnd"/>
      <w:r>
        <w:rPr>
          <w:i/>
          <w:iCs/>
          <w:sz w:val="16"/>
          <w:szCs w:val="16"/>
        </w:rPr>
        <w:t>. 2001864, т. 612 - 2020г</w:t>
      </w:r>
    </w:p>
    <w:sectPr w:rsidR="0060128D">
      <w:pgSz w:w="11906" w:h="16838"/>
      <w:pgMar w:top="567" w:right="567" w:bottom="28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EFCC7" w14:textId="77777777" w:rsidR="003A6C45" w:rsidRDefault="003A6C45">
      <w:pPr>
        <w:spacing w:line="240" w:lineRule="auto"/>
      </w:pPr>
      <w:r>
        <w:separator/>
      </w:r>
    </w:p>
  </w:endnote>
  <w:endnote w:type="continuationSeparator" w:id="0">
    <w:p w14:paraId="430D177E" w14:textId="77777777" w:rsidR="003A6C45" w:rsidRDefault="003A6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54557" w14:textId="77777777" w:rsidR="003A6C45" w:rsidRDefault="003A6C45">
      <w:pPr>
        <w:spacing w:after="0" w:line="240" w:lineRule="auto"/>
      </w:pPr>
      <w:r>
        <w:separator/>
      </w:r>
    </w:p>
  </w:footnote>
  <w:footnote w:type="continuationSeparator" w:id="0">
    <w:p w14:paraId="2CF6C41B" w14:textId="77777777" w:rsidR="003A6C45" w:rsidRDefault="003A6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BD3B9D"/>
    <w:multiLevelType w:val="singleLevel"/>
    <w:tmpl w:val="D5BD3B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F2BF1"/>
    <w:rsid w:val="00014133"/>
    <w:rsid w:val="00050A31"/>
    <w:rsid w:val="000716D2"/>
    <w:rsid w:val="00071AAB"/>
    <w:rsid w:val="000B76C4"/>
    <w:rsid w:val="000C5610"/>
    <w:rsid w:val="000E6552"/>
    <w:rsid w:val="000F3A4F"/>
    <w:rsid w:val="000F59AC"/>
    <w:rsid w:val="0013053B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3EF0"/>
    <w:rsid w:val="001C507A"/>
    <w:rsid w:val="001D508B"/>
    <w:rsid w:val="00201333"/>
    <w:rsid w:val="00210FA7"/>
    <w:rsid w:val="00216417"/>
    <w:rsid w:val="00222E57"/>
    <w:rsid w:val="00237CC1"/>
    <w:rsid w:val="0026631D"/>
    <w:rsid w:val="00286FAB"/>
    <w:rsid w:val="002C2EA5"/>
    <w:rsid w:val="002C2F53"/>
    <w:rsid w:val="002D1C6C"/>
    <w:rsid w:val="0033518C"/>
    <w:rsid w:val="003437C2"/>
    <w:rsid w:val="00377186"/>
    <w:rsid w:val="003A1C03"/>
    <w:rsid w:val="003A6C45"/>
    <w:rsid w:val="003B3C28"/>
    <w:rsid w:val="00414627"/>
    <w:rsid w:val="00425D63"/>
    <w:rsid w:val="004579CE"/>
    <w:rsid w:val="004643D8"/>
    <w:rsid w:val="00497C24"/>
    <w:rsid w:val="004C3914"/>
    <w:rsid w:val="004C7BA5"/>
    <w:rsid w:val="004D415C"/>
    <w:rsid w:val="004E7628"/>
    <w:rsid w:val="004F48F2"/>
    <w:rsid w:val="005149B1"/>
    <w:rsid w:val="00562BA2"/>
    <w:rsid w:val="005647F2"/>
    <w:rsid w:val="005662D1"/>
    <w:rsid w:val="00573A09"/>
    <w:rsid w:val="005A4526"/>
    <w:rsid w:val="005C1B16"/>
    <w:rsid w:val="005E53D0"/>
    <w:rsid w:val="006002EB"/>
    <w:rsid w:val="0060128D"/>
    <w:rsid w:val="006128EF"/>
    <w:rsid w:val="006264B4"/>
    <w:rsid w:val="00643033"/>
    <w:rsid w:val="00644CC3"/>
    <w:rsid w:val="00651D9F"/>
    <w:rsid w:val="00661468"/>
    <w:rsid w:val="006649F0"/>
    <w:rsid w:val="0067245D"/>
    <w:rsid w:val="0068470E"/>
    <w:rsid w:val="00695DCD"/>
    <w:rsid w:val="006A05CC"/>
    <w:rsid w:val="006A35A7"/>
    <w:rsid w:val="006B160F"/>
    <w:rsid w:val="006E1F4B"/>
    <w:rsid w:val="007152D7"/>
    <w:rsid w:val="00727182"/>
    <w:rsid w:val="00746C14"/>
    <w:rsid w:val="007C2C59"/>
    <w:rsid w:val="007F3007"/>
    <w:rsid w:val="00801F23"/>
    <w:rsid w:val="008133B4"/>
    <w:rsid w:val="00825B82"/>
    <w:rsid w:val="00837632"/>
    <w:rsid w:val="0085640F"/>
    <w:rsid w:val="008567AA"/>
    <w:rsid w:val="00882857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E76BD"/>
    <w:rsid w:val="00A03B7B"/>
    <w:rsid w:val="00A16D0D"/>
    <w:rsid w:val="00A200C9"/>
    <w:rsid w:val="00A20C68"/>
    <w:rsid w:val="00A250D5"/>
    <w:rsid w:val="00A32F56"/>
    <w:rsid w:val="00A36028"/>
    <w:rsid w:val="00A40661"/>
    <w:rsid w:val="00A91424"/>
    <w:rsid w:val="00A917B8"/>
    <w:rsid w:val="00AA2C77"/>
    <w:rsid w:val="00AC3FB9"/>
    <w:rsid w:val="00AC702A"/>
    <w:rsid w:val="00AD226F"/>
    <w:rsid w:val="00AE0D30"/>
    <w:rsid w:val="00AF286E"/>
    <w:rsid w:val="00AF48F8"/>
    <w:rsid w:val="00B13A52"/>
    <w:rsid w:val="00B24CF4"/>
    <w:rsid w:val="00B26104"/>
    <w:rsid w:val="00B26993"/>
    <w:rsid w:val="00B4570C"/>
    <w:rsid w:val="00B5208C"/>
    <w:rsid w:val="00B74876"/>
    <w:rsid w:val="00BB7C2B"/>
    <w:rsid w:val="00BC1664"/>
    <w:rsid w:val="00BC2546"/>
    <w:rsid w:val="00C05085"/>
    <w:rsid w:val="00C07953"/>
    <w:rsid w:val="00C1593D"/>
    <w:rsid w:val="00C5551C"/>
    <w:rsid w:val="00C56C7E"/>
    <w:rsid w:val="00C776A4"/>
    <w:rsid w:val="00CA2C6C"/>
    <w:rsid w:val="00CB48DE"/>
    <w:rsid w:val="00CB76AB"/>
    <w:rsid w:val="00CC0600"/>
    <w:rsid w:val="00CC78AC"/>
    <w:rsid w:val="00CF3B71"/>
    <w:rsid w:val="00CF7953"/>
    <w:rsid w:val="00D07232"/>
    <w:rsid w:val="00D10245"/>
    <w:rsid w:val="00D21BDD"/>
    <w:rsid w:val="00D5231E"/>
    <w:rsid w:val="00D65F07"/>
    <w:rsid w:val="00D92BB7"/>
    <w:rsid w:val="00DA0B60"/>
    <w:rsid w:val="00DC76D2"/>
    <w:rsid w:val="00DD30ED"/>
    <w:rsid w:val="00E01DFE"/>
    <w:rsid w:val="00E06822"/>
    <w:rsid w:val="00E21B8B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0083"/>
    <w:rsid w:val="47CF2BF1"/>
    <w:rsid w:val="492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66CCF"/>
  <w15:docId w15:val="{9FE00C54-02EF-4BE2-ABBF-16EAF71D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51">
    <w:name w:val="heading 5"/>
    <w:basedOn w:val="a1"/>
    <w:next w:val="a1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1"/>
    <w:next w:val="a1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rPr>
      <w:sz w:val="16"/>
      <w:szCs w:val="16"/>
    </w:rPr>
  </w:style>
  <w:style w:type="paragraph" w:styleId="a6">
    <w:name w:val="Block Text"/>
    <w:basedOn w:val="a1"/>
    <w:pPr>
      <w:spacing w:after="120"/>
      <w:ind w:leftChars="700" w:left="1440" w:rightChars="700" w:right="1440"/>
    </w:pPr>
  </w:style>
  <w:style w:type="paragraph" w:styleId="a7">
    <w:name w:val="Body Text"/>
    <w:basedOn w:val="a1"/>
    <w:pPr>
      <w:spacing w:after="12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8">
    <w:name w:val="Body Text First Indent"/>
    <w:basedOn w:val="a7"/>
    <w:pPr>
      <w:ind w:firstLineChars="100" w:firstLine="420"/>
    </w:pPr>
  </w:style>
  <w:style w:type="paragraph" w:styleId="a9">
    <w:name w:val="Body Text Indent"/>
    <w:basedOn w:val="a1"/>
    <w:pPr>
      <w:spacing w:after="120"/>
      <w:ind w:leftChars="200" w:left="420"/>
    </w:pPr>
  </w:style>
  <w:style w:type="paragraph" w:styleId="23">
    <w:name w:val="Body Text First Indent 2"/>
    <w:basedOn w:val="a9"/>
    <w:pPr>
      <w:ind w:firstLineChars="200" w:firstLine="420"/>
    </w:pPr>
  </w:style>
  <w:style w:type="paragraph" w:styleId="24">
    <w:name w:val="Body Text Indent 2"/>
    <w:basedOn w:val="a1"/>
    <w:pPr>
      <w:spacing w:after="120" w:line="480" w:lineRule="auto"/>
      <w:ind w:leftChars="200" w:left="420"/>
    </w:pPr>
  </w:style>
  <w:style w:type="paragraph" w:styleId="33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b">
    <w:name w:val="Closing"/>
    <w:basedOn w:val="a1"/>
    <w:pPr>
      <w:ind w:leftChars="2100" w:left="100"/>
    </w:pPr>
  </w:style>
  <w:style w:type="character" w:styleId="ac">
    <w:name w:val="annotation reference"/>
    <w:basedOn w:val="a2"/>
    <w:rPr>
      <w:sz w:val="21"/>
      <w:szCs w:val="21"/>
    </w:rPr>
  </w:style>
  <w:style w:type="paragraph" w:styleId="ad">
    <w:name w:val="annotation text"/>
    <w:basedOn w:val="a1"/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Date"/>
    <w:basedOn w:val="a1"/>
    <w:next w:val="a1"/>
    <w:pPr>
      <w:ind w:leftChars="2500" w:left="100"/>
    </w:pPr>
  </w:style>
  <w:style w:type="paragraph" w:styleId="af0">
    <w:name w:val="Document Map"/>
    <w:basedOn w:val="a1"/>
    <w:pPr>
      <w:shd w:val="clear" w:color="auto" w:fill="000080"/>
    </w:pPr>
  </w:style>
  <w:style w:type="paragraph" w:styleId="af1">
    <w:name w:val="E-mail Signature"/>
    <w:basedOn w:val="a1"/>
  </w:style>
  <w:style w:type="character" w:styleId="af2">
    <w:name w:val="Emphasis"/>
    <w:basedOn w:val="a2"/>
    <w:qFormat/>
    <w:rPr>
      <w:i/>
      <w:iCs/>
    </w:rPr>
  </w:style>
  <w:style w:type="character" w:styleId="af3">
    <w:name w:val="endnote reference"/>
    <w:basedOn w:val="a2"/>
    <w:rPr>
      <w:vertAlign w:val="superscript"/>
    </w:rPr>
  </w:style>
  <w:style w:type="paragraph" w:styleId="af4">
    <w:name w:val="endnote text"/>
    <w:basedOn w:val="a1"/>
    <w:pPr>
      <w:snapToGrid w:val="0"/>
    </w:pPr>
  </w:style>
  <w:style w:type="paragraph" w:styleId="af5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25">
    <w:name w:val="envelope return"/>
    <w:basedOn w:val="a1"/>
    <w:pPr>
      <w:snapToGrid w:val="0"/>
    </w:pPr>
    <w:rPr>
      <w:rFonts w:ascii="Arial" w:hAnsi="Arial" w:cs="Arial"/>
    </w:rPr>
  </w:style>
  <w:style w:type="character" w:styleId="af6">
    <w:name w:val="FollowedHyperlink"/>
    <w:basedOn w:val="a2"/>
    <w:rPr>
      <w:color w:val="800080"/>
      <w:u w:val="single"/>
    </w:rPr>
  </w:style>
  <w:style w:type="paragraph" w:styleId="af7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footnote reference"/>
    <w:basedOn w:val="a2"/>
    <w:rPr>
      <w:vertAlign w:val="superscript"/>
    </w:rPr>
  </w:style>
  <w:style w:type="paragraph" w:styleId="af9">
    <w:name w:val="footnote text"/>
    <w:basedOn w:val="a1"/>
    <w:pPr>
      <w:snapToGrid w:val="0"/>
    </w:pPr>
    <w:rPr>
      <w:sz w:val="18"/>
      <w:szCs w:val="18"/>
    </w:rPr>
  </w:style>
  <w:style w:type="paragraph" w:styleId="afa">
    <w:name w:val="head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basedOn w:val="a2"/>
    <w:rPr>
      <w:i/>
      <w:iCs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rPr>
      <w:i/>
      <w:iCs/>
    </w:rPr>
  </w:style>
  <w:style w:type="character" w:styleId="HTML4">
    <w:name w:val="HTML Keyboard"/>
    <w:basedOn w:val="a2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basedOn w:val="a2"/>
    <w:rPr>
      <w:rFonts w:ascii="Courier New" w:hAnsi="Courier New" w:cs="Courier New"/>
    </w:rPr>
  </w:style>
  <w:style w:type="character" w:styleId="HTML7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rPr>
      <w:i/>
      <w:iCs/>
    </w:rPr>
  </w:style>
  <w:style w:type="character" w:styleId="afb">
    <w:name w:val="Hyperlink"/>
    <w:basedOn w:val="a2"/>
    <w:rPr>
      <w:color w:val="0000FF"/>
      <w:u w:val="single"/>
    </w:rPr>
  </w:style>
  <w:style w:type="paragraph" w:styleId="10">
    <w:name w:val="index 1"/>
    <w:basedOn w:val="a1"/>
    <w:next w:val="a1"/>
  </w:style>
  <w:style w:type="paragraph" w:styleId="26">
    <w:name w:val="index 2"/>
    <w:basedOn w:val="a1"/>
    <w:next w:val="a1"/>
    <w:pPr>
      <w:ind w:leftChars="200" w:left="200"/>
    </w:pPr>
  </w:style>
  <w:style w:type="paragraph" w:styleId="34">
    <w:name w:val="index 3"/>
    <w:basedOn w:val="a1"/>
    <w:next w:val="a1"/>
    <w:pPr>
      <w:ind w:leftChars="400" w:left="4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52">
    <w:name w:val="index 5"/>
    <w:basedOn w:val="a1"/>
    <w:next w:val="a1"/>
    <w:qFormat/>
    <w:pPr>
      <w:ind w:leftChars="800" w:left="80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70">
    <w:name w:val="index 7"/>
    <w:basedOn w:val="a1"/>
    <w:next w:val="a1"/>
    <w:pPr>
      <w:ind w:leftChars="1200" w:left="1200"/>
    </w:pPr>
  </w:style>
  <w:style w:type="paragraph" w:styleId="80">
    <w:name w:val="index 8"/>
    <w:basedOn w:val="a1"/>
    <w:next w:val="a1"/>
    <w:pPr>
      <w:ind w:leftChars="1400" w:left="1400"/>
    </w:pPr>
  </w:style>
  <w:style w:type="paragraph" w:styleId="90">
    <w:name w:val="index 9"/>
    <w:basedOn w:val="a1"/>
    <w:next w:val="a1"/>
    <w:pPr>
      <w:ind w:leftChars="1600" w:left="1600"/>
    </w:pPr>
  </w:style>
  <w:style w:type="paragraph" w:styleId="afc">
    <w:name w:val="index heading"/>
    <w:basedOn w:val="a1"/>
    <w:next w:val="10"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00" w:hangingChars="200" w:hanging="200"/>
    </w:pPr>
  </w:style>
  <w:style w:type="paragraph" w:styleId="27">
    <w:name w:val="List 2"/>
    <w:basedOn w:val="a1"/>
    <w:pPr>
      <w:ind w:leftChars="200" w:left="100" w:hangingChars="200" w:hanging="200"/>
    </w:pPr>
  </w:style>
  <w:style w:type="paragraph" w:styleId="35">
    <w:name w:val="List 3"/>
    <w:basedOn w:val="a1"/>
    <w:pPr>
      <w:ind w:leftChars="400" w:left="100" w:hangingChars="200" w:hanging="200"/>
    </w:pPr>
  </w:style>
  <w:style w:type="paragraph" w:styleId="43">
    <w:name w:val="List 4"/>
    <w:basedOn w:val="a1"/>
    <w:pPr>
      <w:ind w:leftChars="600" w:left="100" w:hangingChars="200" w:hanging="200"/>
    </w:pPr>
  </w:style>
  <w:style w:type="paragraph" w:styleId="53">
    <w:name w:val="List 5"/>
    <w:basedOn w:val="a1"/>
    <w:pPr>
      <w:ind w:leftChars="800" w:left="100" w:hangingChars="200" w:hanging="200"/>
    </w:pPr>
  </w:style>
  <w:style w:type="paragraph" w:styleId="a0">
    <w:name w:val="List Bullet"/>
    <w:basedOn w:val="a1"/>
    <w:pPr>
      <w:numPr>
        <w:numId w:val="1"/>
      </w:numPr>
    </w:pPr>
  </w:style>
  <w:style w:type="paragraph" w:styleId="20">
    <w:name w:val="List Bullet 2"/>
    <w:basedOn w:val="a1"/>
    <w:pPr>
      <w:numPr>
        <w:numId w:val="2"/>
      </w:numPr>
    </w:pPr>
  </w:style>
  <w:style w:type="paragraph" w:styleId="30">
    <w:name w:val="List Bullet 3"/>
    <w:basedOn w:val="a1"/>
    <w:pPr>
      <w:numPr>
        <w:numId w:val="3"/>
      </w:numPr>
    </w:pPr>
  </w:style>
  <w:style w:type="paragraph" w:styleId="40">
    <w:name w:val="List Bullet 4"/>
    <w:basedOn w:val="a1"/>
    <w:pPr>
      <w:numPr>
        <w:numId w:val="4"/>
      </w:numPr>
    </w:pPr>
  </w:style>
  <w:style w:type="paragraph" w:styleId="50">
    <w:name w:val="List Bullet 5"/>
    <w:basedOn w:val="a1"/>
    <w:pPr>
      <w:numPr>
        <w:numId w:val="5"/>
      </w:numPr>
    </w:pPr>
  </w:style>
  <w:style w:type="paragraph" w:styleId="aff">
    <w:name w:val="List Continue"/>
    <w:basedOn w:val="a1"/>
    <w:pPr>
      <w:spacing w:after="120"/>
      <w:ind w:leftChars="200" w:left="420"/>
    </w:pPr>
  </w:style>
  <w:style w:type="paragraph" w:styleId="28">
    <w:name w:val="List Continue 2"/>
    <w:basedOn w:val="a1"/>
    <w:pPr>
      <w:spacing w:after="120"/>
      <w:ind w:leftChars="400" w:left="840"/>
    </w:pPr>
  </w:style>
  <w:style w:type="paragraph" w:styleId="36">
    <w:name w:val="List Continue 3"/>
    <w:basedOn w:val="a1"/>
    <w:pPr>
      <w:spacing w:after="120"/>
      <w:ind w:leftChars="600" w:left="1260"/>
    </w:pPr>
  </w:style>
  <w:style w:type="paragraph" w:styleId="44">
    <w:name w:val="List Continue 4"/>
    <w:basedOn w:val="a1"/>
    <w:pPr>
      <w:spacing w:after="120"/>
      <w:ind w:leftChars="800" w:left="1680"/>
    </w:pPr>
  </w:style>
  <w:style w:type="paragraph" w:styleId="54">
    <w:name w:val="List Continue 5"/>
    <w:basedOn w:val="a1"/>
    <w:pPr>
      <w:spacing w:after="120"/>
      <w:ind w:leftChars="1000" w:left="21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2">
    <w:name w:val="Normal (Web)"/>
    <w:basedOn w:val="a1"/>
    <w:qFormat/>
    <w:rPr>
      <w:sz w:val="24"/>
      <w:szCs w:val="24"/>
    </w:rPr>
  </w:style>
  <w:style w:type="paragraph" w:styleId="aff3">
    <w:name w:val="Normal Indent"/>
    <w:basedOn w:val="a1"/>
    <w:qFormat/>
    <w:pPr>
      <w:ind w:firstLineChars="200" w:firstLine="420"/>
    </w:pPr>
  </w:style>
  <w:style w:type="paragraph" w:styleId="aff4">
    <w:name w:val="Note Heading"/>
    <w:basedOn w:val="a1"/>
    <w:next w:val="a1"/>
    <w:qFormat/>
    <w:pPr>
      <w:jc w:val="center"/>
    </w:pPr>
  </w:style>
  <w:style w:type="character" w:styleId="aff5">
    <w:name w:val="page number"/>
    <w:basedOn w:val="a2"/>
    <w:qFormat/>
  </w:style>
  <w:style w:type="paragraph" w:styleId="aff6">
    <w:name w:val="Plain Text"/>
    <w:basedOn w:val="a1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Chars="2100" w:left="100"/>
    </w:pPr>
  </w:style>
  <w:style w:type="character" w:styleId="aff9">
    <w:name w:val="Strong"/>
    <w:basedOn w:val="a2"/>
    <w:qFormat/>
    <w:rPr>
      <w:b/>
      <w:bCs/>
    </w:rPr>
  </w:style>
  <w:style w:type="paragraph" w:styleId="af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1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9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2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pPr>
      <w:ind w:leftChars="200" w:left="420"/>
    </w:pPr>
  </w:style>
  <w:style w:type="paragraph" w:styleId="afff">
    <w:name w:val="table of figures"/>
    <w:basedOn w:val="a1"/>
    <w:next w:val="a1"/>
    <w:pPr>
      <w:ind w:leftChars="200" w:left="200" w:hangingChars="200" w:hanging="200"/>
    </w:pPr>
  </w:style>
  <w:style w:type="table" w:styleId="afff0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0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3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1"/>
    <w:next w:val="a1"/>
  </w:style>
  <w:style w:type="paragraph" w:styleId="2f0">
    <w:name w:val="toc 2"/>
    <w:basedOn w:val="a1"/>
    <w:next w:val="a1"/>
    <w:pPr>
      <w:ind w:leftChars="200" w:left="420"/>
    </w:pPr>
  </w:style>
  <w:style w:type="paragraph" w:styleId="3d">
    <w:name w:val="toc 3"/>
    <w:basedOn w:val="a1"/>
    <w:next w:val="a1"/>
    <w:pPr>
      <w:ind w:leftChars="400" w:left="840"/>
    </w:pPr>
  </w:style>
  <w:style w:type="paragraph" w:styleId="48">
    <w:name w:val="toc 4"/>
    <w:basedOn w:val="a1"/>
    <w:next w:val="a1"/>
    <w:pPr>
      <w:ind w:leftChars="600" w:left="1260"/>
    </w:pPr>
  </w:style>
  <w:style w:type="paragraph" w:styleId="57">
    <w:name w:val="toc 5"/>
    <w:basedOn w:val="a1"/>
    <w:next w:val="a1"/>
    <w:pPr>
      <w:ind w:leftChars="800" w:left="1680"/>
    </w:pPr>
  </w:style>
  <w:style w:type="paragraph" w:styleId="62">
    <w:name w:val="toc 6"/>
    <w:basedOn w:val="a1"/>
    <w:next w:val="a1"/>
    <w:pPr>
      <w:ind w:leftChars="1000" w:left="2100"/>
    </w:pPr>
  </w:style>
  <w:style w:type="paragraph" w:styleId="72">
    <w:name w:val="toc 7"/>
    <w:basedOn w:val="a1"/>
    <w:next w:val="a1"/>
    <w:pPr>
      <w:ind w:leftChars="1200" w:left="2520"/>
    </w:pPr>
  </w:style>
  <w:style w:type="paragraph" w:styleId="82">
    <w:name w:val="toc 8"/>
    <w:basedOn w:val="a1"/>
    <w:next w:val="a1"/>
    <w:pPr>
      <w:ind w:leftChars="1400" w:left="2940"/>
    </w:pPr>
  </w:style>
  <w:style w:type="paragraph" w:styleId="91">
    <w:name w:val="toc 9"/>
    <w:basedOn w:val="a1"/>
    <w:next w:val="a1"/>
    <w:pPr>
      <w:ind w:leftChars="1600" w:left="3360"/>
    </w:pPr>
  </w:style>
  <w:style w:type="table" w:styleId="afff4">
    <w:name w:val="Light Shading"/>
    <w:basedOn w:val="a3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1">
    <w:name w:val="Light Shading Accent 1"/>
    <w:basedOn w:val="a3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1">
    <w:name w:val="Light Shading Accent 2"/>
    <w:basedOn w:val="a3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1">
    <w:name w:val="Light Shading Accent 3"/>
    <w:basedOn w:val="a3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0">
    <w:name w:val="Light Shading Accent 4"/>
    <w:basedOn w:val="a3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0">
    <w:name w:val="Light Shading Accent 5"/>
    <w:basedOn w:val="a3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0">
    <w:name w:val="Light Shading Accent 6"/>
    <w:basedOn w:val="a3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3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basedOn w:val="a3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2">
    <w:name w:val="Light List Accent 2"/>
    <w:basedOn w:val="a3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1">
    <w:name w:val="Light List Accent 4"/>
    <w:basedOn w:val="a3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3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3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3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-13">
    <w:name w:val="Light Grid Accent 1"/>
    <w:basedOn w:val="a3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3">
    <w:name w:val="Light Grid Accent 2"/>
    <w:basedOn w:val="a3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3">
    <w:name w:val="Light Grid Accent 3"/>
    <w:basedOn w:val="a3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2">
    <w:name w:val="Light Grid Accent 4"/>
    <w:basedOn w:val="a3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2">
    <w:name w:val="Light Grid Accent 5"/>
    <w:basedOn w:val="a3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2">
    <w:name w:val="Light Grid Accent 6"/>
    <w:basedOn w:val="a3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9">
    <w:name w:val="Medium Shading 1"/>
    <w:basedOn w:val="a3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a">
    <w:name w:val="Medium List 1"/>
    <w:basedOn w:val="a3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2">
    <w:name w:val="Medium List 2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Grid 1"/>
    <w:basedOn w:val="a3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3">
    <w:name w:val="Medium Grid 2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e">
    <w:name w:val="Medium Grid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4">
    <w:name w:val="Dark List Accent 1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4">
    <w:name w:val="Dark List Accent 2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4">
    <w:name w:val="Dark List Accent 3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3">
    <w:name w:val="Dark List Accent 5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3">
    <w:name w:val="Dark List Accent 6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5">
    <w:name w:val="Colorful Shading Accent 1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5">
    <w:name w:val="Colorful Shading Accent 2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Shading Accent 3"/>
    <w:basedOn w:val="a3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4">
    <w:name w:val="Colorful Shading Accent 4"/>
    <w:basedOn w:val="a3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4">
    <w:name w:val="Colorful Shading Accent 5"/>
    <w:basedOn w:val="a3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Shading Accent 6"/>
    <w:basedOn w:val="a3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6">
    <w:name w:val="Colorful List Accent 1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6">
    <w:name w:val="Colorful List Accent 2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6">
    <w:name w:val="Colorful List Accent 3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5">
    <w:name w:val="Colorful List Accent 4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5">
    <w:name w:val="Colorful List Accent 5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5">
    <w:name w:val="Colorful List Accent 6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7">
    <w:name w:val="Colorful Grid Accent 1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7">
    <w:name w:val="Colorful Grid Accent 2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7">
    <w:name w:val="Colorful Grid Accent 3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6">
    <w:name w:val="Colorful Grid Accent 4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6">
    <w:name w:val="Colorful Grid Accent 5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6">
    <w:name w:val="Colorful Grid Accent 6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4801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kacha</dc:creator>
  <cp:lastModifiedBy>Five Service</cp:lastModifiedBy>
  <cp:revision>3</cp:revision>
  <cp:lastPrinted>2021-03-07T10:24:00Z</cp:lastPrinted>
  <dcterms:created xsi:type="dcterms:W3CDTF">2021-03-07T09:49:00Z</dcterms:created>
  <dcterms:modified xsi:type="dcterms:W3CDTF">2021-03-07T10:34:00Z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